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Irudaya Prabakar A</w:t>
      </w:r>
    </w:p>
    <w:p>
      <w:r>
        <w:t>Chennai, India</w:t>
      </w:r>
    </w:p>
    <w:p>
      <w:r>
        <w:t>irudayaprabakara@gmail.com | +91 9585808394</w:t>
      </w:r>
    </w:p>
    <w:p>
      <w:r>
        <w:t>LinkedIn: linkedin.com/in/irudaya-a-29b940248</w:t>
      </w:r>
    </w:p>
    <w:p/>
    <w:p>
      <w:pPr>
        <w:jc w:val="left"/>
      </w:pPr>
      <w:r>
        <w:rPr>
          <w:b/>
        </w:rPr>
        <w:t>Professional Summary</w:t>
      </w:r>
    </w:p>
    <w:p>
      <w:r>
        <w:t>Quality Assurance Engineer with over 7 years of experience in manual and automation testing, including expertise in Selenium, API testing, and test framework design. Strong background in developing scalable automated test scripts, reducing regression cycles, and enhancing software reliability. Proven track record of identifying and reproducing over 2000+ client-side issues and implementing solutions in Agile environments.</w:t>
      </w:r>
    </w:p>
    <w:p>
      <w:pPr>
        <w:jc w:val="left"/>
      </w:pPr>
      <w:r>
        <w:rPr>
          <w:b/>
        </w:rPr>
        <w:t>Professional Experience</w:t>
      </w:r>
    </w:p>
    <w:p>
      <w:r>
        <w:t>UST Global Private Limited – Trivandrum, India</w:t>
      </w:r>
    </w:p>
    <w:p>
      <w:r>
        <w:t>Tester III – Software Tester</w:t>
      </w:r>
    </w:p>
    <w:p>
      <w:r>
        <w:t>October 2022 – Present</w:t>
      </w:r>
    </w:p>
    <w:p>
      <w:r>
        <w:t>- Developed 300+ automated test scripts for Salesforce modules including Sales Cloud and Business Development Cloud.</w:t>
        <w:br/>
        <w:t>- Integrated automated tests into GitLab CI/CD pipeline to streamline build and release processes.</w:t>
        <w:br/>
        <w:t>- Optimized test suite performance, reducing execution time by 30%.</w:t>
        <w:br/>
        <w:t>- Collaborated with cross-functional teams for bug tracking and resolution.</w:t>
      </w:r>
    </w:p>
    <w:p>
      <w:r>
        <w:t>Inter WebStar Technologies – Chennai, India</w:t>
      </w:r>
    </w:p>
    <w:p>
      <w:r>
        <w:t>Automation Test Engineer</w:t>
      </w:r>
    </w:p>
    <w:p>
      <w:r>
        <w:t>July 2018 – October 2022</w:t>
      </w:r>
    </w:p>
    <w:p>
      <w:r>
        <w:t>- Designed and implemented test strategies, test plans, and test cases for e-commerce platforms.</w:t>
        <w:br/>
        <w:t>- Reduced regression testing cycle by 70%, from 5 days to 1.5 days.</w:t>
        <w:br/>
        <w:t>- Conducted functional, smoke, and integration testing using black box techniques.</w:t>
        <w:br/>
        <w:t>- Detected and reported 50+ critical defects, preventing major production issues.</w:t>
      </w:r>
    </w:p>
    <w:p>
      <w:pPr>
        <w:jc w:val="left"/>
      </w:pPr>
      <w:r>
        <w:rPr>
          <w:b/>
        </w:rPr>
        <w:t>Education</w:t>
      </w:r>
    </w:p>
    <w:p>
      <w:r>
        <w:t>MBA in Business Administration</w:t>
      </w:r>
    </w:p>
    <w:p>
      <w:r>
        <w:t>Shivani’s School of Business Management (Anna University Affiliated) – Chennai</w:t>
      </w:r>
    </w:p>
    <w:p>
      <w:r>
        <w:t>Graduated: 2015</w:t>
      </w:r>
    </w:p>
    <w:p>
      <w:pPr>
        <w:jc w:val="left"/>
      </w:pPr>
      <w:r>
        <w:rPr>
          <w:b/>
        </w:rPr>
        <w:t>Technical Skills</w:t>
      </w:r>
    </w:p>
    <w:p>
      <w:r>
        <w:t>- Languages: Java, SQL</w:t>
        <w:br/>
        <w:t>- Automation Tools: Selenium, TestNG, JUnit, BDD with Cucumber</w:t>
        <w:br/>
        <w:t>- API Testing: Postman, Rest Assured</w:t>
        <w:br/>
        <w:t>- Cloud/CI Tools: Azure Cloud, Git, GitHub, GitLab, CI/CD Pipelines</w:t>
        <w:br/>
        <w:t>- Testing Tools: Jira, TFS</w:t>
        <w:br/>
        <w:t>- Testing Types: Manual Testing, Functional Testing, Regression, Integration, Smoke Testing, ST, SIT, UAT, E2E Testing</w:t>
        <w:br/>
        <w:t>- Methodologies: Agile, Defect Management, Bug Tracking</w:t>
        <w:br/>
        <w:t>- Frameworks: POM (Page Object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